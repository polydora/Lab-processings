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val="ru-RU"/>
        </w:rPr>
      </w:pPr>
      <w:r>
        <w:rPr>
          <w:lang w:val="ru-RU"/>
        </w:rPr>
        <w:t>Отчет</w:t>
      </w:r>
      <w:r>
        <w:rPr>
          <w:rFonts w:hint="default"/>
          <w:lang w:val="ru-RU"/>
        </w:rPr>
        <w:t xml:space="preserve"> о проведении обучающего семинара 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“Основы подготовки и визуализации данных на языке R”</w:t>
      </w:r>
      <w:r>
        <w:rPr>
          <w:rFonts w:hint="default"/>
          <w:lang w:val="ru-RU"/>
        </w:rPr>
        <w:t xml:space="preserve">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Организаторы: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Общество сохранения диких животных (Анна Сергеевна Мухачева)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Кандалакшский государственный заповедник (Вадим Михайлович Хайтов)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Сайт: https: polydora.github.io/Introduction_R_and_data_visualization/</w:t>
      </w:r>
    </w:p>
    <w:p>
      <w:pPr>
        <w:rPr>
          <w:rFonts w:hint="default"/>
          <w:lang w:val="ru-RU"/>
        </w:rPr>
      </w:pPr>
      <w:bookmarkStart w:id="0" w:name="_GoBack"/>
      <w:bookmarkEnd w:id="0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Сроки проведения: 26.03.2024 - 23.04.2024</w:t>
      </w:r>
    </w:p>
    <w:p>
      <w:pPr>
        <w:rPr>
          <w:lang w:val="en-US"/>
        </w:rPr>
      </w:pPr>
    </w:p>
    <w:p>
      <w:pPr>
        <w:rPr>
          <w:rFonts w:hint="default"/>
          <w:lang w:val="ru-RU"/>
        </w:rPr>
      </w:pPr>
      <w:r>
        <w:rPr>
          <w:lang w:val="ru-RU"/>
        </w:rPr>
        <w:t>Семинар</w:t>
      </w:r>
      <w:r>
        <w:rPr>
          <w:rFonts w:hint="default"/>
          <w:lang w:val="ru-RU"/>
        </w:rPr>
        <w:t xml:space="preserve"> проходил в формате онлайн занятий, которые включали  9 лекций, одно занятие по защите самостоятельных проектов и 7 домашних практических работ.  В рамках семинара были проведены занятия, которые дали слушателям начальные знания о работе в R (написание скриптов, загрузка данных, простые манипуляции над данными и таблицами, построение графиков, основы литературного программирования). Нагрузка составила 62 часа. </w:t>
      </w:r>
      <w:r>
        <w:rPr>
          <w:lang w:val="ru-RU"/>
        </w:rPr>
        <w:t>В</w:t>
      </w:r>
      <w:r>
        <w:rPr>
          <w:rFonts w:hint="default"/>
          <w:lang w:val="ru-RU"/>
        </w:rPr>
        <w:t xml:space="preserve"> семнаре прняли участие 21 слушатель, но проекты защити 12 участников.  Участники представляли научные организации и заповедники.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ind w:left="2100" w:leftChars="0" w:firstLine="4238" w:firstLineChars="1766"/>
        <w:rPr>
          <w:rFonts w:hint="default"/>
          <w:lang w:val="ru-RU"/>
        </w:rPr>
      </w:pPr>
      <w:r>
        <w:rPr>
          <w:rFonts w:hint="default"/>
          <w:lang w:val="ru-RU"/>
        </w:rPr>
        <w:t>в.н.с. В. М. Хайтов</w:t>
      </w: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50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384705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91715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8005EC"/>
    <w:rsid w:val="09C2553B"/>
    <w:rsid w:val="13A260BC"/>
    <w:rsid w:val="391B30B1"/>
    <w:rsid w:val="3A5B4A05"/>
    <w:rsid w:val="3D2E204C"/>
    <w:rsid w:val="42384705"/>
    <w:rsid w:val="4DC82D45"/>
    <w:rsid w:val="50225E22"/>
    <w:rsid w:val="552E3A44"/>
    <w:rsid w:val="571A361F"/>
    <w:rsid w:val="6A8F5933"/>
    <w:rsid w:val="71511E5F"/>
    <w:rsid w:val="719F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ind w:firstLine="641" w:firstLineChars="200"/>
      <w:jc w:val="both"/>
    </w:pPr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before="480" w:after="0"/>
      <w:jc w:val="center"/>
      <w:outlineLvl w:val="0"/>
    </w:pPr>
    <w:rPr>
      <w:rFonts w:asciiTheme="majorAscii" w:hAnsiTheme="majorAscii" w:eastAsiaTheme="majorEastAsia" w:cstheme="majorBidi"/>
      <w:b/>
      <w:bCs/>
      <w:color w:val="000000" w:themeColor="text1"/>
      <w:sz w:val="28"/>
      <w:szCs w:val="32"/>
      <w:lang w:eastAsia="en-US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link w:val="151"/>
    <w:semiHidden/>
    <w:unhideWhenUsed/>
    <w:qFormat/>
    <w:uiPriority w:val="0"/>
    <w:pPr>
      <w:keepNext/>
      <w:keepLines/>
      <w:spacing w:before="200" w:after="0"/>
      <w:jc w:val="center"/>
      <w:outlineLvl w:val="1"/>
    </w:pPr>
    <w:rPr>
      <w:rFonts w:asciiTheme="majorAscii" w:hAnsiTheme="majorAscii" w:eastAsiaTheme="majorEastAsia" w:cstheme="majorBidi"/>
      <w:b/>
      <w:bCs/>
      <w:i/>
      <w:color w:val="000000" w:themeColor="text1"/>
      <w:szCs w:val="24"/>
      <w:lang w:eastAsia="en-US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8">
    <w:name w:val="heading 6"/>
    <w:basedOn w:val="1"/>
    <w:next w:val="3"/>
    <w:semiHidden/>
    <w:unhideWhenUsed/>
    <w:qFormat/>
    <w:uiPriority w:val="0"/>
    <w:pPr>
      <w:keepNext/>
      <w:keepLines/>
      <w:spacing w:before="200" w:after="0"/>
      <w:jc w:val="both"/>
      <w:outlineLvl w:val="5"/>
    </w:pPr>
    <w:rPr>
      <w:rFonts w:asciiTheme="majorAscii" w:hAnsiTheme="majorAscii" w:eastAsiaTheme="majorEastAsia" w:cstheme="majorBidi"/>
      <w:color w:val="000000" w:themeColor="text1"/>
      <w:sz w:val="20"/>
      <w:szCs w:val="24"/>
      <w:lang w:eastAsia="en-US"/>
      <w14:textFill>
        <w14:solidFill>
          <w14:schemeClr w14:val="tx1"/>
        </w14:solidFill>
      </w14:textFill>
    </w:rPr>
  </w:style>
  <w:style w:type="paragraph" w:styleId="9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2"/>
    <w:qFormat/>
    <w:uiPriority w:val="0"/>
    <w:pPr>
      <w:spacing w:before="180" w:after="180"/>
      <w:jc w:val="both"/>
    </w:pPr>
    <w:rPr>
      <w:rFonts w:asciiTheme="minorAscii" w:hAnsiTheme="minorAscii" w:eastAsiaTheme="minorEastAsia"/>
      <w:szCs w:val="24"/>
      <w:lang w:eastAsia="en-US"/>
    </w:rPr>
  </w:style>
  <w:style w:type="character" w:styleId="14">
    <w:name w:val="HTML Sample"/>
    <w:basedOn w:val="12"/>
    <w:autoRedefine/>
    <w:qFormat/>
    <w:uiPriority w:val="0"/>
    <w:rPr>
      <w:rFonts w:ascii="Courier New" w:hAnsi="Courier New" w:cs="Courier New"/>
    </w:rPr>
  </w:style>
  <w:style w:type="character" w:styleId="15">
    <w:name w:val="FollowedHyperlink"/>
    <w:basedOn w:val="12"/>
    <w:autoRedefine/>
    <w:qFormat/>
    <w:uiPriority w:val="0"/>
    <w:rPr>
      <w:color w:val="800080"/>
      <w:u w:val="single"/>
    </w:rPr>
  </w:style>
  <w:style w:type="character" w:styleId="16">
    <w:name w:val="footnote reference"/>
    <w:basedOn w:val="12"/>
    <w:autoRedefine/>
    <w:qFormat/>
    <w:uiPriority w:val="0"/>
    <w:rPr>
      <w:vertAlign w:val="superscript"/>
    </w:rPr>
  </w:style>
  <w:style w:type="character" w:styleId="17">
    <w:name w:val="annotation reference"/>
    <w:basedOn w:val="12"/>
    <w:autoRedefine/>
    <w:qFormat/>
    <w:uiPriority w:val="0"/>
    <w:rPr>
      <w:sz w:val="21"/>
      <w:szCs w:val="21"/>
    </w:rPr>
  </w:style>
  <w:style w:type="character" w:styleId="18">
    <w:name w:val="endnote reference"/>
    <w:basedOn w:val="12"/>
    <w:autoRedefine/>
    <w:qFormat/>
    <w:uiPriority w:val="0"/>
    <w:rPr>
      <w:vertAlign w:val="superscript"/>
    </w:rPr>
  </w:style>
  <w:style w:type="character" w:styleId="19">
    <w:name w:val="HTML Acronym"/>
    <w:basedOn w:val="12"/>
    <w:autoRedefine/>
    <w:qFormat/>
    <w:uiPriority w:val="0"/>
  </w:style>
  <w:style w:type="character" w:styleId="20">
    <w:name w:val="Emphasis"/>
    <w:basedOn w:val="12"/>
    <w:autoRedefine/>
    <w:qFormat/>
    <w:uiPriority w:val="0"/>
    <w:rPr>
      <w:i/>
      <w:iCs/>
    </w:rPr>
  </w:style>
  <w:style w:type="character" w:styleId="21">
    <w:name w:val="Hyperlink"/>
    <w:basedOn w:val="12"/>
    <w:autoRedefine/>
    <w:qFormat/>
    <w:uiPriority w:val="0"/>
    <w:rPr>
      <w:color w:val="0000FF"/>
      <w:u w:val="single"/>
    </w:rPr>
  </w:style>
  <w:style w:type="character" w:styleId="22">
    <w:name w:val="HTML Keyboard"/>
    <w:basedOn w:val="12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HTML Code"/>
    <w:basedOn w:val="12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page number"/>
    <w:basedOn w:val="12"/>
    <w:autoRedefine/>
    <w:qFormat/>
    <w:uiPriority w:val="0"/>
  </w:style>
  <w:style w:type="character" w:styleId="25">
    <w:name w:val="line number"/>
    <w:basedOn w:val="12"/>
    <w:qFormat/>
    <w:uiPriority w:val="0"/>
  </w:style>
  <w:style w:type="character" w:styleId="26">
    <w:name w:val="HTML Definition"/>
    <w:basedOn w:val="12"/>
    <w:autoRedefine/>
    <w:qFormat/>
    <w:uiPriority w:val="0"/>
    <w:rPr>
      <w:i/>
      <w:iCs/>
    </w:rPr>
  </w:style>
  <w:style w:type="character" w:styleId="27">
    <w:name w:val="HTML Variable"/>
    <w:basedOn w:val="12"/>
    <w:qFormat/>
    <w:uiPriority w:val="0"/>
    <w:rPr>
      <w:i/>
      <w:iCs/>
    </w:rPr>
  </w:style>
  <w:style w:type="character" w:styleId="28">
    <w:name w:val="HTML Typewriter"/>
    <w:basedOn w:val="12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2"/>
    <w:qFormat/>
    <w:uiPriority w:val="0"/>
    <w:rPr>
      <w:b/>
      <w:bCs/>
    </w:rPr>
  </w:style>
  <w:style w:type="character" w:styleId="30">
    <w:name w:val="HTML Cite"/>
    <w:basedOn w:val="12"/>
    <w:autoRedefine/>
    <w:qFormat/>
    <w:uiPriority w:val="0"/>
    <w:rPr>
      <w:i/>
      <w:iCs/>
    </w:rPr>
  </w:style>
  <w:style w:type="paragraph" w:styleId="31">
    <w:name w:val="Balloon Text"/>
    <w:basedOn w:val="1"/>
    <w:autoRedefine/>
    <w:qFormat/>
    <w:uiPriority w:val="0"/>
    <w:rPr>
      <w:sz w:val="16"/>
      <w:szCs w:val="16"/>
    </w:rPr>
  </w:style>
  <w:style w:type="paragraph" w:styleId="32">
    <w:name w:val="List 5"/>
    <w:basedOn w:val="1"/>
    <w:autoRedefine/>
    <w:qFormat/>
    <w:uiPriority w:val="0"/>
    <w:pPr>
      <w:ind w:left="1800" w:hanging="360"/>
    </w:pPr>
  </w:style>
  <w:style w:type="paragraph" w:styleId="33">
    <w:name w:val="List Continue"/>
    <w:basedOn w:val="1"/>
    <w:autoRedefine/>
    <w:qFormat/>
    <w:uiPriority w:val="0"/>
    <w:pPr>
      <w:spacing w:after="120"/>
      <w:ind w:left="360"/>
    </w:pPr>
  </w:style>
  <w:style w:type="paragraph" w:styleId="34">
    <w:name w:val="Body Text 2"/>
    <w:basedOn w:val="1"/>
    <w:qFormat/>
    <w:uiPriority w:val="0"/>
    <w:pPr>
      <w:spacing w:after="120" w:line="480" w:lineRule="auto"/>
    </w:pPr>
  </w:style>
  <w:style w:type="paragraph" w:styleId="35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6">
    <w:name w:val="Closing"/>
    <w:basedOn w:val="1"/>
    <w:autoRedefine/>
    <w:qFormat/>
    <w:uiPriority w:val="0"/>
    <w:pPr>
      <w:ind w:left="4320"/>
    </w:pPr>
  </w:style>
  <w:style w:type="paragraph" w:styleId="37">
    <w:name w:val="Normal Indent"/>
    <w:basedOn w:val="1"/>
    <w:autoRedefine/>
    <w:qFormat/>
    <w:uiPriority w:val="0"/>
    <w:pPr>
      <w:ind w:left="708"/>
    </w:pPr>
  </w:style>
  <w:style w:type="paragraph" w:styleId="38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9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40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1">
    <w:name w:val="endnote text"/>
    <w:basedOn w:val="1"/>
    <w:qFormat/>
    <w:uiPriority w:val="0"/>
    <w:pPr>
      <w:snapToGrid w:val="0"/>
      <w:jc w:val="left"/>
    </w:pPr>
  </w:style>
  <w:style w:type="paragraph" w:styleId="42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3">
    <w:name w:val="annotation text"/>
    <w:basedOn w:val="1"/>
    <w:uiPriority w:val="0"/>
    <w:pPr>
      <w:jc w:val="left"/>
    </w:pPr>
  </w:style>
  <w:style w:type="paragraph" w:styleId="44">
    <w:name w:val="index 1"/>
    <w:basedOn w:val="1"/>
    <w:next w:val="1"/>
    <w:qFormat/>
    <w:uiPriority w:val="0"/>
  </w:style>
  <w:style w:type="paragraph" w:styleId="45">
    <w:name w:val="annotation subject"/>
    <w:basedOn w:val="43"/>
    <w:next w:val="43"/>
    <w:qFormat/>
    <w:uiPriority w:val="0"/>
    <w:rPr>
      <w:b/>
      <w:bCs/>
    </w:rPr>
  </w:style>
  <w:style w:type="paragraph" w:styleId="46">
    <w:name w:val="Document Map"/>
    <w:basedOn w:val="1"/>
    <w:uiPriority w:val="0"/>
    <w:pPr>
      <w:shd w:val="clear" w:color="auto" w:fill="000080"/>
    </w:pPr>
  </w:style>
  <w:style w:type="paragraph" w:styleId="47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8">
    <w:name w:val="toc 8"/>
    <w:basedOn w:val="1"/>
    <w:next w:val="1"/>
    <w:uiPriority w:val="0"/>
    <w:pPr>
      <w:ind w:left="2940" w:leftChars="1400"/>
    </w:pPr>
  </w:style>
  <w:style w:type="paragraph" w:styleId="49">
    <w:name w:val="index 2"/>
    <w:basedOn w:val="1"/>
    <w:next w:val="1"/>
    <w:qFormat/>
    <w:uiPriority w:val="0"/>
    <w:pPr>
      <w:ind w:left="200" w:leftChars="200"/>
    </w:pPr>
  </w:style>
  <w:style w:type="paragraph" w:styleId="50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1">
    <w:name w:val="HTML Address"/>
    <w:basedOn w:val="1"/>
    <w:qFormat/>
    <w:uiPriority w:val="0"/>
    <w:rPr>
      <w:i/>
      <w:iCs/>
    </w:rPr>
  </w:style>
  <w:style w:type="paragraph" w:styleId="52">
    <w:name w:val="index 7"/>
    <w:basedOn w:val="1"/>
    <w:next w:val="1"/>
    <w:qFormat/>
    <w:uiPriority w:val="0"/>
    <w:pPr>
      <w:ind w:left="1200" w:leftChars="1200"/>
    </w:pPr>
  </w:style>
  <w:style w:type="paragraph" w:styleId="53">
    <w:name w:val="index 3"/>
    <w:basedOn w:val="1"/>
    <w:next w:val="1"/>
    <w:qFormat/>
    <w:uiPriority w:val="0"/>
    <w:pPr>
      <w:ind w:left="400" w:leftChars="400"/>
    </w:pPr>
  </w:style>
  <w:style w:type="paragraph" w:styleId="54">
    <w:name w:val="index 5"/>
    <w:basedOn w:val="1"/>
    <w:next w:val="1"/>
    <w:qFormat/>
    <w:uiPriority w:val="0"/>
    <w:pPr>
      <w:ind w:left="800" w:leftChars="8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7">
    <w:name w:val="toc 9"/>
    <w:basedOn w:val="1"/>
    <w:next w:val="1"/>
    <w:qFormat/>
    <w:uiPriority w:val="0"/>
    <w:pPr>
      <w:ind w:left="3360" w:leftChars="1600"/>
    </w:pPr>
  </w:style>
  <w:style w:type="paragraph" w:styleId="58">
    <w:name w:val="toc 7"/>
    <w:basedOn w:val="1"/>
    <w:next w:val="1"/>
    <w:qFormat/>
    <w:uiPriority w:val="0"/>
    <w:pPr>
      <w:ind w:left="2520" w:leftChars="1200"/>
    </w:pPr>
  </w:style>
  <w:style w:type="paragraph" w:styleId="59">
    <w:name w:val="index 6"/>
    <w:basedOn w:val="1"/>
    <w:next w:val="1"/>
    <w:qFormat/>
    <w:uiPriority w:val="0"/>
    <w:pPr>
      <w:ind w:left="1000" w:leftChars="1000"/>
    </w:pPr>
  </w:style>
  <w:style w:type="paragraph" w:styleId="60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1">
    <w:name w:val="index 8"/>
    <w:basedOn w:val="1"/>
    <w:next w:val="1"/>
    <w:qFormat/>
    <w:uiPriority w:val="0"/>
    <w:pPr>
      <w:ind w:left="1400" w:leftChars="140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4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3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Ascii" w:hAnsiTheme="majorAscii" w:eastAsiaTheme="majorEastAsia" w:cstheme="majorBidi"/>
      <w:b/>
      <w:bCs/>
      <w:color w:val="000000" w:themeColor="text1"/>
      <w:sz w:val="36"/>
      <w:szCs w:val="36"/>
      <w:lang w:eastAsia="en-US"/>
      <w14:textFill>
        <w14:solidFill>
          <w14:schemeClr w14:val="tx1"/>
        </w14:solidFill>
      </w14:textFill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3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3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3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3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3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3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3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3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3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3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3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3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3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3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3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3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3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3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3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3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3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3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3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3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3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3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3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3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3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3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3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3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3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51">
    <w:name w:val="Заголовок 2 Знак"/>
    <w:basedOn w:val="12"/>
    <w:link w:val="4"/>
    <w:qFormat/>
    <w:uiPriority w:val="9"/>
    <w:rPr>
      <w:rFonts w:asciiTheme="majorAscii" w:hAnsiTheme="majorAscii" w:eastAsiaTheme="majorEastAsia" w:cstheme="majorBidi"/>
      <w:b/>
      <w:color w:val="5B9BD5" w:themeColor="accent1"/>
      <w:sz w:val="28"/>
      <w:szCs w:val="28"/>
      <w:lang w:val="ru-RU" w:eastAsia="en-US"/>
      <w14:textFill>
        <w14:solidFill>
          <w14:schemeClr w14:val="accent1"/>
        </w14:solidFill>
      </w14:textFill>
    </w:rPr>
  </w:style>
  <w:style w:type="character" w:customStyle="1" w:styleId="152">
    <w:name w:val="Body Text Char"/>
    <w:basedOn w:val="12"/>
    <w:link w:val="3"/>
    <w:uiPriority w:val="0"/>
    <w:rPr>
      <w:rFonts w:asciiTheme="minorAscii" w:hAnsiTheme="minorAscii" w:eastAsiaTheme="minorEastAsia"/>
      <w:szCs w:val="24"/>
      <w:lang w:eastAsia="en-US"/>
    </w:rPr>
  </w:style>
  <w:style w:type="paragraph" w:customStyle="1" w:styleId="153">
    <w:name w:val="Image Caption"/>
    <w:basedOn w:val="42"/>
    <w:qFormat/>
    <w:uiPriority w:val="0"/>
    <w:pPr>
      <w:jc w:val="both"/>
    </w:pPr>
    <w:rPr>
      <w:rFonts w:asciiTheme="minorAscii" w:hAnsiTheme="minorAscii" w:eastAsiaTheme="minorEastAsia" w:cstheme="minorBidi"/>
      <w:i/>
      <w:sz w:val="20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2024-05-28T11:55:00Z</dcterms:created>
  <dc:creator>google1599737165</dc:creator>
  <cp:lastModifiedBy>google1599737165</cp:lastModifiedBy>
  <dcterms:modified xsi:type="dcterms:W3CDTF">2024-05-28T12:20:12Z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8871D600E57B44349BAA886E35985913_11</vt:lpwstr>
  </property>
</Properties>
</file>