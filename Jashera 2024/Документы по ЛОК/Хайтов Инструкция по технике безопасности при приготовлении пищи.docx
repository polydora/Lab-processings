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Инструкция по технике безопасности при приготовлении пищи на костре во время проведения Весенней полевой практики.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В. М. Хайтов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Перед началом приготовления пищи на костре необходимо проверить, что место для костра выбрано безопасное: отдаленное от деревьев, кустов, сухой травы и других легковоспламеняющихся материалов.</w:t>
      </w:r>
    </w:p>
    <w:p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hint="default"/>
        </w:rPr>
        <w:t>2. Убедитесь, что вам предоставлены все необходимые инструменты и средства для разведения костра: спички, зажигалка, дрова.</w:t>
      </w:r>
      <w:r>
        <w:rPr>
          <w:rFonts w:hint="default"/>
          <w:lang w:val="ru-RU"/>
        </w:rPr>
        <w:t xml:space="preserve"> Рядом с костром должно находиться ведро с водой. Котлы и костровое оборудование должны находиться в исправном состоянии. 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Дежурные должны быть экипированы прихватками и костровыми рукавицами.  </w:t>
      </w:r>
    </w:p>
    <w:p>
      <w:pPr>
        <w:rPr>
          <w:rFonts w:hint="default"/>
        </w:rPr>
      </w:pPr>
      <w:r>
        <w:rPr>
          <w:rFonts w:hint="default"/>
        </w:rPr>
        <w:t>3. При разведении костра следует соблюдать осторожность и не допускать возгорания окружающей растительности.</w:t>
      </w:r>
    </w:p>
    <w:p>
      <w:pPr>
        <w:rPr>
          <w:rFonts w:hint="default"/>
        </w:rPr>
      </w:pPr>
      <w:r>
        <w:rPr>
          <w:rFonts w:hint="default"/>
        </w:rPr>
        <w:t xml:space="preserve">4. Приготовление пищи на костре должно осуществляться под постоянным контролем и надзором </w:t>
      </w:r>
      <w:r>
        <w:rPr>
          <w:rFonts w:hint="default"/>
          <w:lang w:val="ru-RU"/>
        </w:rPr>
        <w:t>руководителей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5. Во время приготовления пищи следует соблюдать правила гигиены: использовать чистые руки, убирать волосы из лица, не допускать попадания грязи и песка в еду.</w:t>
      </w:r>
    </w:p>
    <w:p>
      <w:pPr>
        <w:rPr>
          <w:rFonts w:hint="default"/>
        </w:rPr>
      </w:pPr>
      <w:r>
        <w:rPr>
          <w:rFonts w:hint="default"/>
        </w:rPr>
        <w:t>6. После завершения приготовления пищи необходимо тщательно потушить костер, чтобы избежать возможных пожаров.</w:t>
      </w:r>
    </w:p>
    <w:p>
      <w:pPr>
        <w:rPr>
          <w:rFonts w:hint="default"/>
        </w:rPr>
      </w:pPr>
      <w:r>
        <w:rPr>
          <w:rFonts w:hint="default"/>
        </w:rPr>
        <w:t>7. После приема пищи необходимо убрать мусор и утилизировать его в соответствии с правилами экологической безопасности.Кухонные отбросы и мусор должны вывозиться в яму, расположенную в районе санузлов, не ближе 60м от лагеря и на удалении от источника водоснабжения.</w:t>
      </w:r>
    </w:p>
    <w:p>
      <w:pPr>
        <w:rPr>
          <w:rFonts w:hint="default"/>
        </w:rPr>
      </w:pPr>
      <w:r>
        <w:rPr>
          <w:rFonts w:hint="default"/>
        </w:rPr>
        <w:t xml:space="preserve">8. В случае возникновения чрезвычайной ситуации (пожар, травма и т.д.) следует немедленно обратиться за помощью к </w:t>
      </w:r>
      <w:r>
        <w:rPr>
          <w:rFonts w:hint="default"/>
          <w:lang w:val="ru-RU"/>
        </w:rPr>
        <w:t>руководителям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9. После окончания приготовления пищи необходимо тщательно вымыть посуду и убрать все используемые материалы на свои места.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10.Помытую посуду следует представить руководителю.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11. Запрещается использовать продукты, не согласованные с руководителем.</w:t>
      </w:r>
    </w:p>
    <w:p>
      <w:pPr>
        <w:rPr>
          <w:rFonts w:hint="default"/>
          <w:lang w:val="ru-RU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50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103EF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91715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B103EF"/>
    <w:rsid w:val="088005EC"/>
    <w:rsid w:val="09C2553B"/>
    <w:rsid w:val="13A260BC"/>
    <w:rsid w:val="391B30B1"/>
    <w:rsid w:val="3A5B4A05"/>
    <w:rsid w:val="3D2E204C"/>
    <w:rsid w:val="4DC82D45"/>
    <w:rsid w:val="50225E22"/>
    <w:rsid w:val="552E3A44"/>
    <w:rsid w:val="571A361F"/>
    <w:rsid w:val="6A8F5933"/>
    <w:rsid w:val="71511E5F"/>
    <w:rsid w:val="719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autoRedefine/>
    <w:qFormat/>
    <w:uiPriority w:val="0"/>
    <w:pPr>
      <w:ind w:firstLine="641" w:firstLineChars="200"/>
      <w:jc w:val="both"/>
    </w:pPr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3"/>
    <w:autoRedefine/>
    <w:qFormat/>
    <w:uiPriority w:val="0"/>
    <w:pPr>
      <w:keepNext/>
      <w:keepLines/>
      <w:spacing w:before="480" w:after="0"/>
      <w:jc w:val="center"/>
      <w:outlineLvl w:val="0"/>
    </w:pPr>
    <w:rPr>
      <w:rFonts w:asciiTheme="majorAscii" w:hAnsiTheme="majorAscii" w:eastAsiaTheme="majorEastAsia" w:cstheme="majorBidi"/>
      <w:b/>
      <w:bCs/>
      <w:color w:val="000000" w:themeColor="text1"/>
      <w:sz w:val="28"/>
      <w:szCs w:val="32"/>
      <w:lang w:eastAsia="en-US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link w:val="151"/>
    <w:autoRedefine/>
    <w:semiHidden/>
    <w:unhideWhenUsed/>
    <w:qFormat/>
    <w:uiPriority w:val="0"/>
    <w:pPr>
      <w:keepNext/>
      <w:keepLines/>
      <w:spacing w:before="200" w:after="0"/>
      <w:jc w:val="center"/>
      <w:outlineLvl w:val="1"/>
    </w:pPr>
    <w:rPr>
      <w:rFonts w:asciiTheme="majorAscii" w:hAnsiTheme="majorAscii" w:eastAsiaTheme="majorEastAsia" w:cstheme="majorBidi"/>
      <w:b/>
      <w:bCs/>
      <w:i/>
      <w:color w:val="000000" w:themeColor="text1"/>
      <w:szCs w:val="24"/>
      <w:lang w:eastAsia="en-US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1"/>
    <w:autoRedefine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6">
    <w:name w:val="heading 4"/>
    <w:basedOn w:val="1"/>
    <w:next w:val="1"/>
    <w:autoRedefine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7">
    <w:name w:val="heading 5"/>
    <w:basedOn w:val="1"/>
    <w:next w:val="1"/>
    <w:autoRedefine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8">
    <w:name w:val="heading 6"/>
    <w:basedOn w:val="1"/>
    <w:next w:val="3"/>
    <w:autoRedefine/>
    <w:semiHidden/>
    <w:unhideWhenUsed/>
    <w:qFormat/>
    <w:uiPriority w:val="0"/>
    <w:pPr>
      <w:keepNext/>
      <w:keepLines/>
      <w:spacing w:before="200" w:after="0"/>
      <w:jc w:val="both"/>
      <w:outlineLvl w:val="5"/>
    </w:pPr>
    <w:rPr>
      <w:rFonts w:asciiTheme="majorAscii" w:hAnsiTheme="majorAscii" w:eastAsiaTheme="majorEastAsia" w:cstheme="majorBidi"/>
      <w:color w:val="000000" w:themeColor="text1"/>
      <w:sz w:val="20"/>
      <w:szCs w:val="24"/>
      <w:lang w:eastAsia="en-US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1"/>
    <w:autoRedefine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10">
    <w:name w:val="heading 8"/>
    <w:basedOn w:val="1"/>
    <w:next w:val="1"/>
    <w:autoRedefine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1">
    <w:name w:val="heading 9"/>
    <w:basedOn w:val="1"/>
    <w:next w:val="1"/>
    <w:autoRedefine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2">
    <w:name w:val="Default Paragraph Font"/>
    <w:autoRedefine/>
    <w:semiHidden/>
    <w:unhideWhenUsed/>
    <w:qFormat/>
    <w:uiPriority w:val="0"/>
  </w:style>
  <w:style w:type="table" w:default="1" w:styleId="1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2"/>
    <w:autoRedefine/>
    <w:qFormat/>
    <w:uiPriority w:val="0"/>
    <w:pPr>
      <w:spacing w:before="180" w:after="180"/>
      <w:jc w:val="both"/>
    </w:pPr>
    <w:rPr>
      <w:rFonts w:asciiTheme="minorAscii" w:hAnsiTheme="minorAscii" w:eastAsiaTheme="minorEastAsia"/>
      <w:szCs w:val="24"/>
      <w:lang w:eastAsia="en-US"/>
    </w:rPr>
  </w:style>
  <w:style w:type="character" w:styleId="14">
    <w:name w:val="HTML Sample"/>
    <w:basedOn w:val="12"/>
    <w:autoRedefine/>
    <w:qFormat/>
    <w:uiPriority w:val="0"/>
    <w:rPr>
      <w:rFonts w:ascii="Courier New" w:hAnsi="Courier New" w:cs="Courier New"/>
    </w:rPr>
  </w:style>
  <w:style w:type="character" w:styleId="15">
    <w:name w:val="FollowedHyperlink"/>
    <w:basedOn w:val="12"/>
    <w:autoRedefine/>
    <w:qFormat/>
    <w:uiPriority w:val="0"/>
    <w:rPr>
      <w:color w:val="800080"/>
      <w:u w:val="single"/>
    </w:rPr>
  </w:style>
  <w:style w:type="character" w:styleId="16">
    <w:name w:val="footnote reference"/>
    <w:basedOn w:val="12"/>
    <w:autoRedefine/>
    <w:qFormat/>
    <w:uiPriority w:val="0"/>
    <w:rPr>
      <w:vertAlign w:val="superscript"/>
    </w:rPr>
  </w:style>
  <w:style w:type="character" w:styleId="17">
    <w:name w:val="annotation reference"/>
    <w:basedOn w:val="12"/>
    <w:autoRedefine/>
    <w:qFormat/>
    <w:uiPriority w:val="0"/>
    <w:rPr>
      <w:sz w:val="21"/>
      <w:szCs w:val="21"/>
    </w:rPr>
  </w:style>
  <w:style w:type="character" w:styleId="18">
    <w:name w:val="endnote reference"/>
    <w:basedOn w:val="12"/>
    <w:autoRedefine/>
    <w:qFormat/>
    <w:uiPriority w:val="0"/>
    <w:rPr>
      <w:vertAlign w:val="superscript"/>
    </w:rPr>
  </w:style>
  <w:style w:type="character" w:styleId="19">
    <w:name w:val="HTML Acronym"/>
    <w:basedOn w:val="12"/>
    <w:autoRedefine/>
    <w:qFormat/>
    <w:uiPriority w:val="0"/>
  </w:style>
  <w:style w:type="character" w:styleId="20">
    <w:name w:val="Emphasis"/>
    <w:basedOn w:val="12"/>
    <w:autoRedefine/>
    <w:qFormat/>
    <w:uiPriority w:val="0"/>
    <w:rPr>
      <w:i/>
      <w:iCs/>
    </w:rPr>
  </w:style>
  <w:style w:type="character" w:styleId="21">
    <w:name w:val="Hyperlink"/>
    <w:basedOn w:val="12"/>
    <w:autoRedefine/>
    <w:qFormat/>
    <w:uiPriority w:val="0"/>
    <w:rPr>
      <w:color w:val="0000FF"/>
      <w:u w:val="single"/>
    </w:rPr>
  </w:style>
  <w:style w:type="character" w:styleId="22">
    <w:name w:val="HTML Keyboard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HTML Code"/>
    <w:basedOn w:val="12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page number"/>
    <w:basedOn w:val="12"/>
    <w:autoRedefine/>
    <w:qFormat/>
    <w:uiPriority w:val="0"/>
  </w:style>
  <w:style w:type="character" w:styleId="25">
    <w:name w:val="line number"/>
    <w:basedOn w:val="12"/>
    <w:qFormat/>
    <w:uiPriority w:val="0"/>
  </w:style>
  <w:style w:type="character" w:styleId="26">
    <w:name w:val="HTML Definition"/>
    <w:basedOn w:val="12"/>
    <w:autoRedefine/>
    <w:qFormat/>
    <w:uiPriority w:val="0"/>
    <w:rPr>
      <w:i/>
      <w:iCs/>
    </w:rPr>
  </w:style>
  <w:style w:type="character" w:styleId="27">
    <w:name w:val="HTML Variable"/>
    <w:basedOn w:val="12"/>
    <w:qFormat/>
    <w:uiPriority w:val="0"/>
    <w:rPr>
      <w:i/>
      <w:iCs/>
    </w:rPr>
  </w:style>
  <w:style w:type="character" w:styleId="28">
    <w:name w:val="HTML Typewriter"/>
    <w:basedOn w:val="12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2"/>
    <w:autoRedefine/>
    <w:qFormat/>
    <w:uiPriority w:val="0"/>
    <w:rPr>
      <w:b/>
      <w:bCs/>
    </w:rPr>
  </w:style>
  <w:style w:type="character" w:styleId="30">
    <w:name w:val="HTML Cite"/>
    <w:basedOn w:val="12"/>
    <w:autoRedefine/>
    <w:qFormat/>
    <w:uiPriority w:val="0"/>
    <w:rPr>
      <w:i/>
      <w:iCs/>
    </w:rPr>
  </w:style>
  <w:style w:type="paragraph" w:styleId="31">
    <w:name w:val="Balloon Text"/>
    <w:basedOn w:val="1"/>
    <w:autoRedefine/>
    <w:qFormat/>
    <w:uiPriority w:val="0"/>
    <w:rPr>
      <w:sz w:val="16"/>
      <w:szCs w:val="16"/>
    </w:rPr>
  </w:style>
  <w:style w:type="paragraph" w:styleId="32">
    <w:name w:val="List 5"/>
    <w:basedOn w:val="1"/>
    <w:autoRedefine/>
    <w:qFormat/>
    <w:uiPriority w:val="0"/>
    <w:pPr>
      <w:ind w:left="1800" w:hanging="360"/>
    </w:pPr>
  </w:style>
  <w:style w:type="paragraph" w:styleId="33">
    <w:name w:val="List Continue"/>
    <w:basedOn w:val="1"/>
    <w:autoRedefine/>
    <w:qFormat/>
    <w:uiPriority w:val="0"/>
    <w:pPr>
      <w:spacing w:after="120"/>
      <w:ind w:left="360"/>
    </w:pPr>
  </w:style>
  <w:style w:type="paragraph" w:styleId="34">
    <w:name w:val="Body Text 2"/>
    <w:basedOn w:val="1"/>
    <w:autoRedefine/>
    <w:qFormat/>
    <w:uiPriority w:val="0"/>
    <w:pPr>
      <w:spacing w:after="120" w:line="480" w:lineRule="auto"/>
    </w:pPr>
  </w:style>
  <w:style w:type="paragraph" w:styleId="35">
    <w:name w:val="List Number 5"/>
    <w:basedOn w:val="1"/>
    <w:uiPriority w:val="0"/>
    <w:pPr>
      <w:numPr>
        <w:ilvl w:val="0"/>
        <w:numId w:val="1"/>
      </w:numPr>
    </w:pPr>
  </w:style>
  <w:style w:type="paragraph" w:styleId="36">
    <w:name w:val="Closing"/>
    <w:basedOn w:val="1"/>
    <w:autoRedefine/>
    <w:qFormat/>
    <w:uiPriority w:val="0"/>
    <w:pPr>
      <w:ind w:left="4320"/>
    </w:pPr>
  </w:style>
  <w:style w:type="paragraph" w:styleId="37">
    <w:name w:val="Normal Indent"/>
    <w:basedOn w:val="1"/>
    <w:autoRedefine/>
    <w:qFormat/>
    <w:uiPriority w:val="0"/>
    <w:pPr>
      <w:ind w:left="708"/>
    </w:pPr>
  </w:style>
  <w:style w:type="paragraph" w:styleId="38">
    <w:name w:val="envelope return"/>
    <w:basedOn w:val="1"/>
    <w:autoRedefine/>
    <w:qFormat/>
    <w:uiPriority w:val="0"/>
    <w:rPr>
      <w:rFonts w:ascii="Arial" w:hAnsi="Arial" w:cs="Arial"/>
      <w:sz w:val="20"/>
    </w:rPr>
  </w:style>
  <w:style w:type="paragraph" w:styleId="39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40">
    <w:name w:val="Body Text Indent 3"/>
    <w:basedOn w:val="1"/>
    <w:autoRedefine/>
    <w:qFormat/>
    <w:uiPriority w:val="0"/>
    <w:pPr>
      <w:spacing w:after="120"/>
      <w:ind w:left="360"/>
    </w:pPr>
    <w:rPr>
      <w:sz w:val="16"/>
      <w:szCs w:val="16"/>
    </w:rPr>
  </w:style>
  <w:style w:type="paragraph" w:styleId="41">
    <w:name w:val="endnote text"/>
    <w:basedOn w:val="1"/>
    <w:autoRedefine/>
    <w:qFormat/>
    <w:uiPriority w:val="0"/>
    <w:pPr>
      <w:snapToGrid w:val="0"/>
      <w:jc w:val="left"/>
    </w:pPr>
  </w:style>
  <w:style w:type="paragraph" w:styleId="42">
    <w:name w:val="caption"/>
    <w:basedOn w:val="1"/>
    <w:next w:val="1"/>
    <w:autoRedefine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3">
    <w:name w:val="annotation text"/>
    <w:basedOn w:val="1"/>
    <w:autoRedefine/>
    <w:qFormat/>
    <w:uiPriority w:val="0"/>
    <w:pPr>
      <w:jc w:val="left"/>
    </w:pPr>
  </w:style>
  <w:style w:type="paragraph" w:styleId="44">
    <w:name w:val="index 1"/>
    <w:basedOn w:val="1"/>
    <w:next w:val="1"/>
    <w:autoRedefine/>
    <w:qFormat/>
    <w:uiPriority w:val="0"/>
  </w:style>
  <w:style w:type="paragraph" w:styleId="45">
    <w:name w:val="annotation subject"/>
    <w:basedOn w:val="43"/>
    <w:next w:val="43"/>
    <w:autoRedefine/>
    <w:qFormat/>
    <w:uiPriority w:val="0"/>
    <w:rPr>
      <w:b/>
      <w:bCs/>
    </w:rPr>
  </w:style>
  <w:style w:type="paragraph" w:styleId="46">
    <w:name w:val="Document Map"/>
    <w:basedOn w:val="1"/>
    <w:autoRedefine/>
    <w:qFormat/>
    <w:uiPriority w:val="0"/>
    <w:pPr>
      <w:shd w:val="clear" w:color="auto" w:fill="000080"/>
    </w:pPr>
  </w:style>
  <w:style w:type="paragraph" w:styleId="47">
    <w:name w:val="footnote text"/>
    <w:basedOn w:val="1"/>
    <w:autoRedefine/>
    <w:qFormat/>
    <w:uiPriority w:val="0"/>
    <w:pPr>
      <w:snapToGrid w:val="0"/>
      <w:jc w:val="left"/>
    </w:pPr>
    <w:rPr>
      <w:sz w:val="18"/>
      <w:szCs w:val="18"/>
    </w:rPr>
  </w:style>
  <w:style w:type="paragraph" w:styleId="48">
    <w:name w:val="toc 8"/>
    <w:basedOn w:val="1"/>
    <w:next w:val="1"/>
    <w:autoRedefine/>
    <w:qFormat/>
    <w:uiPriority w:val="0"/>
    <w:pPr>
      <w:ind w:left="2940" w:leftChars="1400"/>
    </w:pPr>
  </w:style>
  <w:style w:type="paragraph" w:styleId="49">
    <w:name w:val="index 2"/>
    <w:basedOn w:val="1"/>
    <w:next w:val="1"/>
    <w:autoRedefine/>
    <w:qFormat/>
    <w:uiPriority w:val="0"/>
    <w:pPr>
      <w:ind w:left="200" w:leftChars="200"/>
    </w:pPr>
  </w:style>
  <w:style w:type="paragraph" w:styleId="50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1">
    <w:name w:val="HTML Address"/>
    <w:basedOn w:val="1"/>
    <w:qFormat/>
    <w:uiPriority w:val="0"/>
    <w:rPr>
      <w:i/>
      <w:iCs/>
    </w:rPr>
  </w:style>
  <w:style w:type="paragraph" w:styleId="52">
    <w:name w:val="index 7"/>
    <w:basedOn w:val="1"/>
    <w:next w:val="1"/>
    <w:autoRedefine/>
    <w:qFormat/>
    <w:uiPriority w:val="0"/>
    <w:pPr>
      <w:ind w:left="1200" w:leftChars="1200"/>
    </w:pPr>
  </w:style>
  <w:style w:type="paragraph" w:styleId="53">
    <w:name w:val="index 3"/>
    <w:basedOn w:val="1"/>
    <w:next w:val="1"/>
    <w:autoRedefine/>
    <w:qFormat/>
    <w:uiPriority w:val="0"/>
    <w:pPr>
      <w:ind w:left="400" w:leftChars="400"/>
    </w:pPr>
  </w:style>
  <w:style w:type="paragraph" w:styleId="54">
    <w:name w:val="index 5"/>
    <w:basedOn w:val="1"/>
    <w:next w:val="1"/>
    <w:autoRedefine/>
    <w:qFormat/>
    <w:uiPriority w:val="0"/>
    <w:pPr>
      <w:ind w:left="800" w:leftChars="800"/>
    </w:pPr>
  </w:style>
  <w:style w:type="paragraph" w:styleId="55">
    <w:name w:val="index 4"/>
    <w:basedOn w:val="1"/>
    <w:next w:val="1"/>
    <w:autoRedefine/>
    <w:qFormat/>
    <w:uiPriority w:val="0"/>
    <w:pPr>
      <w:ind w:left="600" w:leftChars="600"/>
    </w:pPr>
  </w:style>
  <w:style w:type="paragraph" w:styleId="56">
    <w:name w:val="head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57">
    <w:name w:val="toc 9"/>
    <w:basedOn w:val="1"/>
    <w:next w:val="1"/>
    <w:autoRedefine/>
    <w:qFormat/>
    <w:uiPriority w:val="0"/>
    <w:pPr>
      <w:ind w:left="3360" w:leftChars="1600"/>
    </w:pPr>
  </w:style>
  <w:style w:type="paragraph" w:styleId="58">
    <w:name w:val="toc 7"/>
    <w:basedOn w:val="1"/>
    <w:next w:val="1"/>
    <w:autoRedefine/>
    <w:qFormat/>
    <w:uiPriority w:val="0"/>
    <w:pPr>
      <w:ind w:left="2520" w:leftChars="1200"/>
    </w:pPr>
  </w:style>
  <w:style w:type="paragraph" w:styleId="59">
    <w:name w:val="index 6"/>
    <w:basedOn w:val="1"/>
    <w:next w:val="1"/>
    <w:autoRedefine/>
    <w:qFormat/>
    <w:uiPriority w:val="0"/>
    <w:pPr>
      <w:ind w:left="1000" w:leftChars="1000"/>
    </w:pPr>
  </w:style>
  <w:style w:type="paragraph" w:styleId="60">
    <w:name w:val="envelope address"/>
    <w:basedOn w:val="1"/>
    <w:autoRedefine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1">
    <w:name w:val="index 8"/>
    <w:basedOn w:val="1"/>
    <w:next w:val="1"/>
    <w:autoRedefine/>
    <w:qFormat/>
    <w:uiPriority w:val="0"/>
    <w:pPr>
      <w:ind w:left="1400" w:leftChars="1400"/>
    </w:pPr>
  </w:style>
  <w:style w:type="paragraph" w:styleId="62">
    <w:name w:val="index 9"/>
    <w:basedOn w:val="1"/>
    <w:next w:val="1"/>
    <w:autoRedefine/>
    <w:qFormat/>
    <w:uiPriority w:val="0"/>
    <w:pPr>
      <w:ind w:left="1600" w:leftChars="1600"/>
    </w:pPr>
  </w:style>
  <w:style w:type="paragraph" w:styleId="63">
    <w:name w:val="List Number 4"/>
    <w:basedOn w:val="1"/>
    <w:autoRedefine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autoRedefine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4"/>
    <w:autoRedefine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autoRedefine/>
    <w:qFormat/>
    <w:uiPriority w:val="0"/>
  </w:style>
  <w:style w:type="paragraph" w:styleId="67">
    <w:name w:val="table of authorities"/>
    <w:basedOn w:val="1"/>
    <w:next w:val="1"/>
    <w:autoRedefine/>
    <w:qFormat/>
    <w:uiPriority w:val="0"/>
    <w:pPr>
      <w:ind w:left="420" w:leftChars="200"/>
    </w:pPr>
  </w:style>
  <w:style w:type="paragraph" w:styleId="68">
    <w:name w:val="macro"/>
    <w:autoRedefine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autoRedefine/>
    <w:qFormat/>
    <w:uiPriority w:val="0"/>
    <w:pPr>
      <w:ind w:left="2100" w:leftChars="1000"/>
    </w:pPr>
  </w:style>
  <w:style w:type="paragraph" w:styleId="70">
    <w:name w:val="table of figures"/>
    <w:basedOn w:val="1"/>
    <w:next w:val="1"/>
    <w:autoRedefine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autoRedefine/>
    <w:qFormat/>
    <w:uiPriority w:val="0"/>
    <w:pPr>
      <w:ind w:left="840" w:leftChars="400"/>
    </w:pPr>
  </w:style>
  <w:style w:type="paragraph" w:styleId="72">
    <w:name w:val="toc 2"/>
    <w:basedOn w:val="1"/>
    <w:next w:val="1"/>
    <w:autoRedefine/>
    <w:qFormat/>
    <w:uiPriority w:val="0"/>
    <w:pPr>
      <w:ind w:left="420" w:leftChars="200"/>
    </w:pPr>
  </w:style>
  <w:style w:type="paragraph" w:styleId="73">
    <w:name w:val="toc 4"/>
    <w:basedOn w:val="1"/>
    <w:next w:val="1"/>
    <w:autoRedefine/>
    <w:qFormat/>
    <w:uiPriority w:val="0"/>
    <w:pPr>
      <w:ind w:left="1260" w:leftChars="600"/>
    </w:pPr>
  </w:style>
  <w:style w:type="paragraph" w:styleId="74">
    <w:name w:val="toc 5"/>
    <w:basedOn w:val="1"/>
    <w:next w:val="1"/>
    <w:autoRedefine/>
    <w:qFormat/>
    <w:uiPriority w:val="0"/>
    <w:pPr>
      <w:ind w:left="1680" w:leftChars="800"/>
    </w:pPr>
  </w:style>
  <w:style w:type="paragraph" w:styleId="75">
    <w:name w:val="Note Heading"/>
    <w:basedOn w:val="1"/>
    <w:next w:val="1"/>
    <w:autoRedefine/>
    <w:qFormat/>
    <w:uiPriority w:val="0"/>
  </w:style>
  <w:style w:type="paragraph" w:styleId="76">
    <w:name w:val="Date"/>
    <w:basedOn w:val="1"/>
    <w:next w:val="1"/>
    <w:autoRedefine/>
    <w:qFormat/>
    <w:uiPriority w:val="0"/>
  </w:style>
  <w:style w:type="paragraph" w:styleId="77">
    <w:name w:val="List Bullet 5"/>
    <w:basedOn w:val="1"/>
    <w:autoRedefine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3"/>
    <w:autoRedefine/>
    <w:qFormat/>
    <w:uiPriority w:val="0"/>
    <w:pPr>
      <w:ind w:firstLine="210"/>
    </w:pPr>
  </w:style>
  <w:style w:type="paragraph" w:styleId="79">
    <w:name w:val="Body Text First Indent 2"/>
    <w:basedOn w:val="80"/>
    <w:autoRedefine/>
    <w:qFormat/>
    <w:uiPriority w:val="0"/>
    <w:pPr>
      <w:ind w:firstLine="210"/>
    </w:pPr>
  </w:style>
  <w:style w:type="paragraph" w:styleId="80">
    <w:name w:val="Body Text Indent"/>
    <w:basedOn w:val="1"/>
    <w:autoRedefine/>
    <w:qFormat/>
    <w:uiPriority w:val="0"/>
    <w:pPr>
      <w:spacing w:after="120"/>
      <w:ind w:left="360"/>
    </w:pPr>
  </w:style>
  <w:style w:type="paragraph" w:styleId="81">
    <w:name w:val="List Bullet 4"/>
    <w:basedOn w:val="1"/>
    <w:autoRedefine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autoRedefine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autoRedefine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autoRedefine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next w:val="3"/>
    <w:autoRedefine/>
    <w:qFormat/>
    <w:uiPriority w:val="0"/>
    <w:pPr>
      <w:keepNext/>
      <w:keepLines/>
      <w:spacing w:before="480" w:after="240"/>
      <w:jc w:val="center"/>
    </w:pPr>
    <w:rPr>
      <w:rFonts w:asciiTheme="majorAscii" w:hAnsiTheme="majorAscii" w:eastAsiaTheme="majorEastAsia" w:cstheme="majorBidi"/>
      <w:b/>
      <w:bCs/>
      <w:color w:val="000000" w:themeColor="text1"/>
      <w:sz w:val="36"/>
      <w:szCs w:val="36"/>
      <w:lang w:eastAsia="en-US"/>
      <w14:textFill>
        <w14:solidFill>
          <w14:schemeClr w14:val="tx1"/>
        </w14:solidFill>
      </w14:textFill>
    </w:rPr>
  </w:style>
  <w:style w:type="paragraph" w:styleId="86">
    <w:name w:val="foot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autoRedefine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autoRedefine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autoRedefine/>
    <w:qFormat/>
    <w:uiPriority w:val="0"/>
    <w:pPr>
      <w:ind w:left="360" w:hanging="360"/>
    </w:pPr>
  </w:style>
  <w:style w:type="paragraph" w:styleId="90">
    <w:name w:val="Normal (Web)"/>
    <w:basedOn w:val="1"/>
    <w:autoRedefine/>
    <w:qFormat/>
    <w:uiPriority w:val="0"/>
    <w:rPr>
      <w:sz w:val="24"/>
      <w:szCs w:val="24"/>
    </w:rPr>
  </w:style>
  <w:style w:type="paragraph" w:styleId="91">
    <w:name w:val="Body Text 3"/>
    <w:basedOn w:val="1"/>
    <w:autoRedefine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autoRedefine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autoRedefine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autoRedefine/>
    <w:qFormat/>
    <w:uiPriority w:val="0"/>
  </w:style>
  <w:style w:type="paragraph" w:styleId="96">
    <w:name w:val="List Continue 2"/>
    <w:basedOn w:val="1"/>
    <w:autoRedefine/>
    <w:qFormat/>
    <w:uiPriority w:val="0"/>
    <w:pPr>
      <w:spacing w:after="120"/>
      <w:ind w:left="720"/>
    </w:pPr>
  </w:style>
  <w:style w:type="paragraph" w:styleId="97">
    <w:name w:val="List Continue 3"/>
    <w:basedOn w:val="1"/>
    <w:autoRedefine/>
    <w:qFormat/>
    <w:uiPriority w:val="0"/>
    <w:pPr>
      <w:spacing w:after="120"/>
      <w:ind w:left="1080"/>
    </w:pPr>
  </w:style>
  <w:style w:type="paragraph" w:styleId="98">
    <w:name w:val="List Continue 4"/>
    <w:basedOn w:val="1"/>
    <w:autoRedefine/>
    <w:qFormat/>
    <w:uiPriority w:val="0"/>
    <w:pPr>
      <w:spacing w:after="120"/>
      <w:ind w:left="1440"/>
    </w:pPr>
  </w:style>
  <w:style w:type="paragraph" w:styleId="99">
    <w:name w:val="List Continue 5"/>
    <w:basedOn w:val="1"/>
    <w:autoRedefine/>
    <w:qFormat/>
    <w:uiPriority w:val="0"/>
    <w:pPr>
      <w:spacing w:after="120"/>
      <w:ind w:left="1800"/>
    </w:pPr>
  </w:style>
  <w:style w:type="paragraph" w:styleId="100">
    <w:name w:val="List 2"/>
    <w:basedOn w:val="1"/>
    <w:autoRedefine/>
    <w:qFormat/>
    <w:uiPriority w:val="0"/>
    <w:pPr>
      <w:ind w:left="720" w:hanging="360"/>
    </w:pPr>
  </w:style>
  <w:style w:type="paragraph" w:styleId="101">
    <w:name w:val="List 3"/>
    <w:basedOn w:val="1"/>
    <w:autoRedefine/>
    <w:qFormat/>
    <w:uiPriority w:val="0"/>
    <w:pPr>
      <w:ind w:left="1080" w:hanging="360"/>
    </w:pPr>
  </w:style>
  <w:style w:type="paragraph" w:styleId="102">
    <w:name w:val="List 4"/>
    <w:basedOn w:val="1"/>
    <w:autoRedefine/>
    <w:qFormat/>
    <w:uiPriority w:val="0"/>
    <w:pPr>
      <w:ind w:left="1440" w:hanging="360"/>
    </w:pPr>
  </w:style>
  <w:style w:type="paragraph" w:styleId="103">
    <w:name w:val="HTML Preformatted"/>
    <w:basedOn w:val="1"/>
    <w:autoRedefine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autoRedefine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autoRedefine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autoRedefine/>
    <w:uiPriority w:val="0"/>
  </w:style>
  <w:style w:type="table" w:styleId="107">
    <w:name w:val="Table Colorful 2"/>
    <w:basedOn w:val="13"/>
    <w:autoRedefine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3"/>
    <w:autoRedefine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3"/>
    <w:autoRedefine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3"/>
    <w:autoRedefine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3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3"/>
    <w:autoRedefine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3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3"/>
    <w:autoRedefine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3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3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3"/>
    <w:autoRedefine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3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3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3"/>
    <w:autoRedefine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3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3"/>
    <w:autoRedefine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3"/>
    <w:autoRedefine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3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3"/>
    <w:autoRedefine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3"/>
    <w:autoRedefine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3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3"/>
    <w:autoRedefine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3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3"/>
    <w:autoRedefine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3"/>
    <w:autoRedefine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3"/>
    <w:autoRedefine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3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3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3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3"/>
    <w:autoRedefine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3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3"/>
    <w:autoRedefine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3"/>
    <w:autoRedefine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3"/>
    <w:autoRedefine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3"/>
    <w:autoRedefine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3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3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3"/>
    <w:autoRedefine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3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3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3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3"/>
    <w:autoRedefine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3"/>
    <w:autoRedefine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1">
    <w:name w:val="Заголовок 2 Знак"/>
    <w:basedOn w:val="12"/>
    <w:link w:val="4"/>
    <w:autoRedefine/>
    <w:qFormat/>
    <w:uiPriority w:val="9"/>
    <w:rPr>
      <w:rFonts w:asciiTheme="majorAscii" w:hAnsiTheme="majorAscii" w:eastAsiaTheme="majorEastAsia" w:cstheme="majorBidi"/>
      <w:b/>
      <w:color w:val="5B9BD5" w:themeColor="accent1"/>
      <w:sz w:val="28"/>
      <w:szCs w:val="28"/>
      <w:lang w:val="ru-RU" w:eastAsia="en-US"/>
      <w14:textFill>
        <w14:solidFill>
          <w14:schemeClr w14:val="accent1"/>
        </w14:solidFill>
      </w14:textFill>
    </w:rPr>
  </w:style>
  <w:style w:type="character" w:customStyle="1" w:styleId="152">
    <w:name w:val="Body Text Char"/>
    <w:basedOn w:val="12"/>
    <w:link w:val="3"/>
    <w:uiPriority w:val="0"/>
    <w:rPr>
      <w:rFonts w:asciiTheme="minorAscii" w:hAnsiTheme="minorAscii" w:eastAsiaTheme="minorEastAsia"/>
      <w:szCs w:val="24"/>
      <w:lang w:eastAsia="en-US"/>
    </w:rPr>
  </w:style>
  <w:style w:type="paragraph" w:customStyle="1" w:styleId="153">
    <w:name w:val="Image Caption"/>
    <w:basedOn w:val="42"/>
    <w:autoRedefine/>
    <w:qFormat/>
    <w:uiPriority w:val="0"/>
    <w:pPr>
      <w:jc w:val="both"/>
    </w:pPr>
    <w:rPr>
      <w:rFonts w:asciiTheme="minorAscii" w:hAnsiTheme="minorAscii" w:eastAsiaTheme="minorEastAsia" w:cstheme="minorBidi"/>
      <w:i/>
      <w:sz w:val="20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3134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2024-04-27T14:52:00Z</dcterms:created>
  <dc:creator>google1599737165</dc:creator>
  <cp:lastModifiedBy>google1599737165</cp:lastModifiedBy>
  <dcterms:modified xsi:type="dcterms:W3CDTF">2024-04-29T19:07:49Z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33F6DD56740F4F649072C8D847FB703F_11</vt:lpwstr>
  </property>
</Properties>
</file>