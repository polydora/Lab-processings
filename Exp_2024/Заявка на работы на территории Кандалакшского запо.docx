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Заявка на работы на территории Кандалакшского заповедника групп Лаборатории экологии морского бентоса (гидробиологии) в 2024 г.</w:t>
      </w: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tbl>
      <w:tblPr>
        <w:tblW w:w="9168" w:type="dxa"/>
        <w:tblInd w:w="-4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23"/>
        <w:gridCol w:w="1437"/>
        <w:gridCol w:w="1442"/>
        <w:gridCol w:w="1180"/>
        <w:gridCol w:w="1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2" w:hRule="atLeast"/>
        </w:trPr>
        <w:tc>
          <w:tcPr>
            <w:tcW w:w="3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Руководитель</w:t>
            </w:r>
          </w:p>
        </w:tc>
        <w:tc>
          <w:tcPr>
            <w:tcW w:w="1437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Место проведения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Сроки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 xml:space="preserve">Количество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школьников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wordWrap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 xml:space="preserve">Взрослые помимо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руководителей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3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Полоскин А.В., Аристов Д.А.</w:t>
            </w:r>
          </w:p>
        </w:tc>
        <w:tc>
          <w:tcPr>
            <w:tcW w:w="1437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  <w:t>Ряжков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04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.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07-26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.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6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3123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Хайтов В. М., 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lang w:val="en-US" w:eastAsia="zh-CN" w:bidi="ar"/>
              </w:rPr>
              <w:t>Котельникова В.С.</w:t>
            </w:r>
          </w:p>
        </w:tc>
        <w:tc>
          <w:tcPr>
            <w:tcW w:w="1437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Лувеньга</w:t>
            </w:r>
          </w:p>
        </w:tc>
        <w:tc>
          <w:tcPr>
            <w:tcW w:w="1442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10.07 - 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25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.07</w:t>
            </w:r>
          </w:p>
        </w:tc>
        <w:tc>
          <w:tcPr>
            <w:tcW w:w="1180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12</w:t>
            </w:r>
          </w:p>
        </w:tc>
        <w:tc>
          <w:tcPr>
            <w:tcW w:w="1986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31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Хайтов В. М., </w:t>
            </w: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ru-RU" w:eastAsia="zh-CN" w:bidi="ar"/>
              </w:rPr>
              <w:t>Гаврилова Е. О.</w:t>
            </w:r>
          </w:p>
        </w:tc>
        <w:tc>
          <w:tcPr>
            <w:tcW w:w="1437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  <w:t>Ряжков</w:t>
            </w:r>
          </w:p>
        </w:tc>
        <w:tc>
          <w:tcPr>
            <w:tcW w:w="1442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1.08 - 23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.08</w:t>
            </w:r>
          </w:p>
        </w:tc>
        <w:tc>
          <w:tcPr>
            <w:tcW w:w="1180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</w:pPr>
            <w:r>
              <w:rPr>
                <w:rFonts w:hint="default" w:ascii="Arial" w:hAnsi="Arial" w:cs="Arial"/>
                <w:color w:val="auto"/>
                <w:sz w:val="20"/>
                <w:szCs w:val="20"/>
                <w:lang w:val="ru-RU"/>
              </w:rPr>
              <w:t>16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right"/>
              <w:textAlignment w:val="bottom"/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color w:val="auto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</w:tr>
    </w:tbl>
    <w:p>
      <w:pPr>
        <w:ind w:left="0" w:leftChars="0" w:firstLine="0" w:firstLineChars="0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C3CA4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4524E2"/>
    <w:rsid w:val="13A260BC"/>
    <w:rsid w:val="39EC3CA4"/>
    <w:rsid w:val="3A5B4A05"/>
    <w:rsid w:val="3D2E204C"/>
    <w:rsid w:val="4DC82D45"/>
    <w:rsid w:val="571A361F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2024-03-20T08:57:00Z</dcterms:created>
  <dc:creator>google1599737165</dc:creator>
  <cp:lastModifiedBy>google1599737165</cp:lastModifiedBy>
  <dcterms:modified xsi:type="dcterms:W3CDTF">2024-03-20T12:48:58Z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C827394D4AD348E2864A43B0FF126900_11</vt:lpwstr>
  </property>
</Properties>
</file>