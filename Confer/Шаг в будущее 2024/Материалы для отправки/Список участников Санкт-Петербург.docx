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4F41848">
      <w:pPr>
        <w:tabs>
          <w:tab w:val="left" w:pos="1080"/>
        </w:tabs>
        <w:jc w:val="both"/>
        <w:rPr>
          <w:rFonts w:hint="default"/>
          <w:b/>
          <w:szCs w:val="28"/>
          <w:lang w:val="ru-RU"/>
        </w:rPr>
      </w:pPr>
      <w:r>
        <w:rPr>
          <w:rFonts w:hint="default"/>
          <w:b/>
          <w:szCs w:val="28"/>
          <w:lang w:val="ru-RU"/>
        </w:rPr>
        <w:t>Федорова Ксения Сергеевна</w:t>
      </w:r>
    </w:p>
    <w:p w14:paraId="0FA79451">
      <w:pPr>
        <w:tabs>
          <w:tab w:val="left" w:pos="1080"/>
        </w:tabs>
        <w:jc w:val="both"/>
        <w:rPr>
          <w:rFonts w:hint="default"/>
          <w:szCs w:val="28"/>
          <w:lang w:val="ru-RU"/>
        </w:rPr>
      </w:pPr>
      <w:r>
        <w:rPr>
          <w:szCs w:val="28"/>
        </w:rPr>
        <w:t xml:space="preserve">г. </w:t>
      </w:r>
      <w:r>
        <w:rPr>
          <w:szCs w:val="28"/>
          <w:lang w:val="ru-RU"/>
        </w:rPr>
        <w:t>Санкт</w:t>
      </w:r>
      <w:r>
        <w:rPr>
          <w:rFonts w:hint="default"/>
          <w:szCs w:val="28"/>
          <w:lang w:val="ru-RU"/>
        </w:rPr>
        <w:t>-Петербург</w:t>
      </w:r>
    </w:p>
    <w:p w14:paraId="5EF7DBC5">
      <w:pPr>
        <w:tabs>
          <w:tab w:val="left" w:pos="1080"/>
        </w:tabs>
        <w:jc w:val="both"/>
        <w:rPr>
          <w:szCs w:val="28"/>
        </w:rPr>
      </w:pPr>
      <w:r>
        <w:rPr>
          <w:szCs w:val="28"/>
          <w:lang w:val="ru-RU"/>
        </w:rPr>
        <w:t>ГБНОУ</w:t>
      </w:r>
      <w:r>
        <w:rPr>
          <w:rFonts w:hint="default"/>
          <w:szCs w:val="28"/>
          <w:lang w:val="ru-RU"/>
        </w:rPr>
        <w:t xml:space="preserve"> СПбГДТЮ </w:t>
      </w:r>
      <w:r>
        <w:rPr>
          <w:szCs w:val="28"/>
          <w:lang w:val="ru-RU"/>
        </w:rPr>
        <w:t>Аничков</w:t>
      </w:r>
      <w:r>
        <w:rPr>
          <w:rFonts w:hint="default"/>
          <w:szCs w:val="28"/>
          <w:lang w:val="ru-RU"/>
        </w:rPr>
        <w:t xml:space="preserve"> Лицей</w:t>
      </w:r>
      <w:r>
        <w:rPr>
          <w:i/>
          <w:szCs w:val="28"/>
        </w:rPr>
        <w:t>,</w:t>
      </w:r>
      <w:r>
        <w:rPr>
          <w:szCs w:val="28"/>
        </w:rPr>
        <w:t xml:space="preserve"> </w:t>
      </w:r>
      <w:r>
        <w:rPr>
          <w:rFonts w:hint="default"/>
          <w:szCs w:val="28"/>
          <w:lang w:val="ru-RU"/>
        </w:rPr>
        <w:t>9</w:t>
      </w:r>
      <w:r>
        <w:rPr>
          <w:szCs w:val="28"/>
        </w:rPr>
        <w:t xml:space="preserve"> класс</w:t>
      </w:r>
    </w:p>
    <w:p w14:paraId="63522C80">
      <w:pPr>
        <w:tabs>
          <w:tab w:val="left" w:pos="1080"/>
        </w:tabs>
        <w:jc w:val="both"/>
        <w:rPr>
          <w:rFonts w:hint="default"/>
          <w:szCs w:val="28"/>
        </w:rPr>
      </w:pPr>
      <w:r>
        <w:rPr>
          <w:rFonts w:hint="default"/>
          <w:szCs w:val="28"/>
        </w:rPr>
        <w:t>Размерная и возрастная структура популяции Astarate borealis (Schumacher, 1817) в Илистой губе о. Горелый (Лувеньгский архипелаг, Кандалакшский залив, Белое море)</w:t>
      </w:r>
    </w:p>
    <w:p w14:paraId="44226080">
      <w:pPr>
        <w:tabs>
          <w:tab w:val="left" w:pos="1080"/>
        </w:tabs>
        <w:jc w:val="both"/>
        <w:rPr>
          <w:szCs w:val="28"/>
        </w:rPr>
      </w:pPr>
      <w:r>
        <w:rPr>
          <w:szCs w:val="28"/>
        </w:rPr>
        <w:t xml:space="preserve">Научный руководитель: </w:t>
      </w:r>
      <w:r>
        <w:rPr>
          <w:szCs w:val="28"/>
          <w:lang w:val="ru-RU"/>
        </w:rPr>
        <w:t>Хайтов</w:t>
      </w:r>
      <w:r>
        <w:rPr>
          <w:rFonts w:hint="default"/>
          <w:szCs w:val="28"/>
          <w:lang w:val="ru-RU"/>
        </w:rPr>
        <w:t xml:space="preserve"> Вадим Михалович</w:t>
      </w:r>
      <w:r>
        <w:rPr>
          <w:szCs w:val="28"/>
        </w:rPr>
        <w:t xml:space="preserve">, кандидат </w:t>
      </w:r>
      <w:r>
        <w:rPr>
          <w:szCs w:val="28"/>
          <w:lang w:val="ru-RU"/>
        </w:rPr>
        <w:t>биологических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 xml:space="preserve">наук, </w:t>
      </w:r>
      <w:r>
        <w:rPr>
          <w:szCs w:val="28"/>
          <w:lang w:val="ru-RU"/>
        </w:rPr>
        <w:t>старший</w:t>
      </w:r>
      <w:r>
        <w:rPr>
          <w:rFonts w:hint="default"/>
          <w:szCs w:val="28"/>
          <w:lang w:val="ru-RU"/>
        </w:rPr>
        <w:t xml:space="preserve"> научный сотрудник</w:t>
      </w:r>
      <w:r>
        <w:rPr>
          <w:szCs w:val="28"/>
        </w:rPr>
        <w:t xml:space="preserve">, </w:t>
      </w:r>
      <w:r>
        <w:rPr>
          <w:rFonts w:hint="default"/>
          <w:szCs w:val="28"/>
          <w:lang w:val="ru-RU"/>
        </w:rPr>
        <w:t xml:space="preserve"> Санкт-Петербургский Государственный Университет </w:t>
      </w:r>
      <w:r>
        <w:rPr>
          <w:i w:val="0"/>
          <w:iCs/>
          <w:szCs w:val="28"/>
        </w:rPr>
        <w:t>(</w:t>
      </w:r>
      <w:r>
        <w:rPr>
          <w:i w:val="0"/>
          <w:iCs/>
          <w:szCs w:val="28"/>
          <w:lang w:val="ru-RU"/>
        </w:rPr>
        <w:t>СПбГУ</w:t>
      </w:r>
      <w:r>
        <w:rPr>
          <w:i w:val="0"/>
          <w:iCs/>
          <w:szCs w:val="28"/>
        </w:rPr>
        <w:t>)</w:t>
      </w:r>
    </w:p>
    <w:p w14:paraId="0B97BBC4"/>
    <w:p w14:paraId="4651FD3A">
      <w:pPr>
        <w:rPr>
          <w:rFonts w:hint="default"/>
          <w:b/>
          <w:bCs/>
        </w:rPr>
      </w:pPr>
      <w:r>
        <w:rPr>
          <w:rFonts w:hint="default"/>
          <w:b/>
          <w:bCs/>
        </w:rPr>
        <w:t>Данилов Михаил Игоревич</w:t>
      </w:r>
      <w:bookmarkStart w:id="0" w:name="_GoBack"/>
      <w:bookmarkEnd w:id="0"/>
    </w:p>
    <w:p w14:paraId="314C3F40">
      <w:pPr>
        <w:rPr>
          <w:rFonts w:hint="default"/>
        </w:rPr>
      </w:pPr>
      <w:r>
        <w:rPr>
          <w:rFonts w:hint="default"/>
        </w:rPr>
        <w:t>Санкт-Петербург, г. Санкт Петербург</w:t>
      </w:r>
    </w:p>
    <w:p w14:paraId="28F7A285">
      <w:pPr>
        <w:rPr>
          <w:rFonts w:hint="default"/>
        </w:rPr>
      </w:pPr>
      <w:r>
        <w:rPr>
          <w:rFonts w:hint="default"/>
        </w:rPr>
        <w:t>ГБОУ №533 Красногвардейского района Санкт-Петербурга, 10 класс</w:t>
      </w:r>
    </w:p>
    <w:p w14:paraId="0B6B3053">
      <w:pPr>
        <w:rPr>
          <w:rFonts w:hint="default"/>
          <w:b/>
          <w:bCs/>
        </w:rPr>
      </w:pPr>
      <w:r>
        <w:rPr>
          <w:rFonts w:hint="default"/>
          <w:b/>
          <w:bCs/>
        </w:rPr>
        <w:t>Шматов Даниил Дмитриевич</w:t>
      </w:r>
    </w:p>
    <w:p w14:paraId="082F34A3">
      <w:pPr>
        <w:rPr>
          <w:rFonts w:hint="default"/>
        </w:rPr>
      </w:pPr>
      <w:r>
        <w:rPr>
          <w:rFonts w:hint="default"/>
        </w:rPr>
        <w:t>Санкт-Петербург, г. Санкт Петербург</w:t>
      </w:r>
    </w:p>
    <w:p w14:paraId="5045AE19">
      <w:pPr>
        <w:rPr>
          <w:rFonts w:hint="default"/>
        </w:rPr>
      </w:pPr>
      <w:r>
        <w:rPr>
          <w:rFonts w:hint="default"/>
        </w:rPr>
        <w:t>ГБОУ гимназия 24 им. И. А. Крылова, 11 кл</w:t>
      </w:r>
    </w:p>
    <w:p w14:paraId="25785632">
      <w:pPr>
        <w:rPr>
          <w:rFonts w:hint="default"/>
        </w:rPr>
      </w:pPr>
      <w:r>
        <w:rPr>
          <w:rFonts w:hint="default"/>
        </w:rPr>
        <w:t>Видовой состав макрозообентоса мелководий острова Сескар на территории Ингерманландского заповедника летом 2022-2023 гг.</w:t>
      </w:r>
    </w:p>
    <w:p w14:paraId="2CA014A1">
      <w:pPr>
        <w:rPr>
          <w:rFonts w:hint="default"/>
          <w:lang w:val="ru-RU"/>
        </w:rPr>
      </w:pPr>
      <w:r>
        <w:rPr>
          <w:rFonts w:hint="default"/>
        </w:rPr>
        <w:t xml:space="preserve">Научный руководитель: Ляндзберг Артур Рэмович, </w:t>
      </w:r>
      <w:r>
        <w:rPr>
          <w:rFonts w:hint="default"/>
          <w:lang w:val="ru-RU"/>
        </w:rPr>
        <w:t xml:space="preserve">дирктор, ЭБЦ «Крестовский остров» </w:t>
      </w:r>
      <w:r>
        <w:rPr>
          <w:szCs w:val="28"/>
          <w:lang w:val="ru-RU"/>
        </w:rPr>
        <w:t>ГБНОУ</w:t>
      </w:r>
      <w:r>
        <w:rPr>
          <w:rFonts w:hint="default"/>
          <w:szCs w:val="28"/>
          <w:lang w:val="ru-RU"/>
        </w:rPr>
        <w:t xml:space="preserve"> СПбГДТЮ. </w:t>
      </w:r>
    </w:p>
    <w:p w14:paraId="10E66493"/>
    <w:p w14:paraId="41F33370">
      <w:pPr>
        <w:rPr>
          <w:lang w:val="en-US"/>
        </w:rPr>
      </w:pPr>
    </w:p>
    <w:p w14:paraId="6E00EC85">
      <w:pPr>
        <w:rPr>
          <w:lang w:val="en-US"/>
        </w:rPr>
      </w:pPr>
    </w:p>
    <w:p w14:paraId="52260013">
      <w:pPr>
        <w:rPr>
          <w:lang w:val="en-US"/>
        </w:rPr>
      </w:pPr>
    </w:p>
    <w:p w14:paraId="6D82A04B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5686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76558B"/>
    <w:rsid w:val="088005EC"/>
    <w:rsid w:val="09C2553B"/>
    <w:rsid w:val="13A260BC"/>
    <w:rsid w:val="391B30B1"/>
    <w:rsid w:val="3A5B4A05"/>
    <w:rsid w:val="3D2E204C"/>
    <w:rsid w:val="43E56864"/>
    <w:rsid w:val="4DC82D45"/>
    <w:rsid w:val="50225E22"/>
    <w:rsid w:val="552E3A44"/>
    <w:rsid w:val="571A361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qFormat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qFormat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qFormat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2024-10-08T14:06:00Z</dcterms:created>
  <dc:creator>polyd</dc:creator>
  <cp:lastModifiedBy>polyd</cp:lastModifiedBy>
  <dcterms:modified xsi:type="dcterms:W3CDTF">2024-10-08T14:15:15Z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0652E17A1DED44959148289CCAA7F37E_11</vt:lpwstr>
  </property>
</Properties>
</file>