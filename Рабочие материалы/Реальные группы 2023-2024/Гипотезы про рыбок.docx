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i w:val="0"/>
          <w:iCs w:val="0"/>
          <w:caps w:val="0"/>
          <w:color w:val="262626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 w:bidi="ar"/>
        </w:rPr>
        <w:t>.Я считаю, что сомы всплывали к поверхности,потому что сомам нужно дышать и они всплывают к поверхности чтобы заглотить воздух.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62626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 w:bidi="ar"/>
        </w:rPr>
        <w:t>2.Я считаю, что сомы всплывали к поверхности,потому что в новой воде им не хватало веществ для донного места обитания.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62626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 w:bidi="ar"/>
        </w:rPr>
        <w:t>3.Я считаю, что сомы всплывали к поверхности,потому что новая вода была сильно освещена и они плавали не на дне.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62626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 w:bidi="ar"/>
        </w:rPr>
        <w:t>4.Я считаю, что сомы всплывали к поверхности,потому что мама налила в аквариум фери [средство для мытья] и сомам стало плохо. Не моя мама.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62626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 w:bidi="ar"/>
        </w:rPr>
        <w:t>5.Я считаю, что сомы всплывали к поверхности,потому что сомы умерли и всплыли брюхом кверху.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 w:bidi="ar"/>
        </w:rPr>
        <w:t>Лушин Кирилл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/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i w:val="0"/>
          <w:iCs w:val="0"/>
          <w:caps w:val="0"/>
          <w:color w:val="262626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 w:bidi="ar"/>
        </w:rPr>
        <w:t>Посылаю вам своё домашнее задание.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62626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 w:bidi="ar"/>
        </w:rPr>
        <w:t>Я предлагаю следующие гипотезы, объясняющие, почему сомики поднялись к поверхности после добавления воды из пруда в аквариум: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62626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 w:bidi="ar"/>
        </w:rPr>
        <w:t>1) Вероятно, вода в пруду была холоднее чем в аквариуме. И такая температура воды была непригодна для сомиков. Поэтому, когда холодную воду налили в аквариум, сомики поднялись к поверхности вслед за тёплой водой.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62626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 w:bidi="ar"/>
        </w:rPr>
        <w:t>2) Возможно, добавление воды из пруда в аквариум совпало с резким понижением атмосферного давления. В этом случае, система, регулирующая объём плавательного пузыря, не успела адаптироваться, плавательный пузырь увеличился, и сомики всплыли к поверхности.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62626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 w:bidi="ar"/>
        </w:rPr>
        <w:t>3) Не исключено, что в пруду жили паразиты. Попав  в аквариум, они заразили сомиков и повредили их плавательный пузырь. Вследствие чего плавательный пузырь увеличился, и сомики всплыли к поверхности.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62626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 w:bidi="ar"/>
        </w:rPr>
        <w:t>4) Пруд весь зарос поверхностными водорослями, из-за чего ухудшился газообмен, и в прудовой воде было мало кислорода. Когда эту воду налили в аквариум, сомикам стало трудно дышать, и они поднялись к поверхности, так как у поверхности было больше кислорода.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62626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 w:bidi="ar"/>
        </w:rPr>
        <w:t>5) Допустим, было очень жаркое лето. Соответственно, вода в пруду сильно прогрелась, а в тёплой воде плохо растворяется кислород. Когда эту воду налили в аквариум, сомикам стало трудно дышать, и они поднялись к поверхности, так как у поверхности было больше кислорода.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62626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 w:bidi="ar"/>
        </w:rPr>
        <w:t>6) Возможно в пруду было очень много рыбы. Из-за этого в прудовой воде было мало кислорода. Когда эту воду налили в аквариум, сомикам стало трудно дышать, и они поднялись к поверхности, так как у поверхности было больше кислорода.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62626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62626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 w:bidi="ar"/>
        </w:rPr>
        <w:t>С уважением, Серафима</w:t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 w:bidi="ar"/>
        </w:rPr>
        <w:t>В аквариум налили воды из пруда, сомы начали всплывать. Почему?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62626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 w:bidi="ar"/>
        </w:rPr>
        <w:t>Гипотезы: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62626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 w:bidi="ar"/>
        </w:rPr>
        <w:t>1) вода была не подходящей температуры и сомам пришлось всплыть, чтобы не повредить себя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62626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 w:bidi="ar"/>
        </w:rPr>
        <w:t>2) в воде были всякие мелкие организмы и сомы всплывают чтоб охотиться на них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62626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 w:bidi="ar"/>
        </w:rPr>
        <w:t>3) при наливании в аквариуме происходит активное движение воды и сомы, пытаясь скрыться, всплывают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62626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 w:bidi="ar"/>
        </w:rPr>
        <w:t>4) воды в аквариуме стало больше, поэтому создаётся ощущение что сомы плавают выше, а на самом деле они плавают как и раньше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62626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 w:bidi="ar"/>
        </w:rPr>
        <w:t>5) если вода из пруда мутная, то они плавают выше чтобы до них доходил свет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62626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 w:bidi="ar"/>
        </w:rPr>
        <w:t>6) сомы подцепили какой-то вирус или паразита из речной воды, поэтому плавают ближе к поверхности </w:t>
      </w:r>
    </w:p>
    <w:p>
      <w:pPr>
        <w:ind w:left="0" w:leftChars="0" w:firstLine="0" w:firstLineChars="0"/>
        <w:rPr>
          <w:rFonts w:hint="default"/>
          <w:lang w:val="ru-RU"/>
        </w:rPr>
      </w:pPr>
      <w:r>
        <w:rPr>
          <w:lang w:val="ru-RU"/>
        </w:rPr>
        <w:t>Соломонова</w:t>
      </w:r>
      <w:r>
        <w:rPr>
          <w:rFonts w:hint="default"/>
          <w:lang w:val="ru-RU"/>
        </w:rPr>
        <w:t xml:space="preserve"> Соня</w:t>
      </w: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Вместе с водой попали микроорганизмы из-за,которых у сомика нарушилась координация.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Вода в пруду и аквариуме была разной по составу , сомику стало плохо и он всплыл к поверхности.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В прудовой воде было меньше кислорода и сомик всплыл в верхние слои ,где кислорода было больше.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Вода из пруда была холоднее и сомик всплыл к поверхности ,т.к. там вода теплее.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Прудовая вода была плотнее чем аквариумная и сомик не смог погрузиться на дно .Разница плотностей.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Вова </w:t>
      </w:r>
      <w:bookmarkStart w:id="0" w:name="_GoBack"/>
      <w:bookmarkEnd w:id="0"/>
      <w:r>
        <w:rPr>
          <w:rFonts w:hint="default"/>
          <w:lang w:val="ru-RU"/>
        </w:rPr>
        <w:t>Щукин</w:t>
      </w: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6A4F73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3A260BC"/>
    <w:rsid w:val="3A5B4A05"/>
    <w:rsid w:val="3D2E204C"/>
    <w:rsid w:val="4DC82D45"/>
    <w:rsid w:val="546A4F73"/>
    <w:rsid w:val="571A361F"/>
    <w:rsid w:val="7151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ind w:firstLine="641" w:firstLineChars="200"/>
      <w:jc w:val="both"/>
    </w:pPr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2023-12-02T10:50:00Z</dcterms:created>
  <dc:creator>google1599737165</dc:creator>
  <cp:lastModifiedBy>google1599737165</cp:lastModifiedBy>
  <dcterms:modified xsi:type="dcterms:W3CDTF">2023-12-02T10:56:28Z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FAAF027C1C8D4F498BBD1F5BBD2DE6CF_11</vt:lpwstr>
  </property>
</Properties>
</file>